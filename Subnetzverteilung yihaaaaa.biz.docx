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68E35" w14:textId="77777777" w:rsidR="00AB1A09" w:rsidRDefault="00000000">
      <w:pPr>
        <w:pStyle w:val="berschrift2"/>
        <w:rPr>
          <w:rFonts w:ascii="Aptos" w:hAnsi="Aptos"/>
        </w:rPr>
      </w:pPr>
      <w:proofErr w:type="spellStart"/>
      <w:r w:rsidRPr="00387859">
        <w:rPr>
          <w:rFonts w:ascii="Aptos" w:hAnsi="Aptos"/>
        </w:rPr>
        <w:t>Subnetzverteilung</w:t>
      </w:r>
      <w:proofErr w:type="spellEnd"/>
    </w:p>
    <w:p w14:paraId="23D3664B" w14:textId="77777777" w:rsidR="00387859" w:rsidRPr="00387859" w:rsidRDefault="00387859" w:rsidP="0038785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041"/>
        <w:gridCol w:w="1047"/>
        <w:gridCol w:w="1213"/>
        <w:gridCol w:w="906"/>
        <w:gridCol w:w="1423"/>
      </w:tblGrid>
      <w:tr w:rsidR="00AB1A09" w:rsidRPr="00387859" w14:paraId="2B9426BF" w14:textId="77777777">
        <w:tc>
          <w:tcPr>
            <w:tcW w:w="1728" w:type="dxa"/>
          </w:tcPr>
          <w:p w14:paraId="2EDA5E2C" w14:textId="77777777" w:rsidR="00AB1A09" w:rsidRPr="00387859" w:rsidRDefault="00000000">
            <w:pPr>
              <w:rPr>
                <w:rFonts w:ascii="Aptos" w:hAnsi="Aptos"/>
              </w:rPr>
            </w:pPr>
            <w:r w:rsidRPr="00387859">
              <w:rPr>
                <w:rFonts w:ascii="Aptos" w:hAnsi="Aptos"/>
              </w:rPr>
              <w:t>Abteilung</w:t>
            </w:r>
          </w:p>
        </w:tc>
        <w:tc>
          <w:tcPr>
            <w:tcW w:w="1728" w:type="dxa"/>
          </w:tcPr>
          <w:p w14:paraId="0A5B8C70" w14:textId="77777777" w:rsidR="00AB1A09" w:rsidRPr="00387859" w:rsidRDefault="00000000">
            <w:pPr>
              <w:rPr>
                <w:rFonts w:ascii="Aptos" w:hAnsi="Aptos"/>
              </w:rPr>
            </w:pPr>
            <w:r w:rsidRPr="00387859">
              <w:rPr>
                <w:rFonts w:ascii="Aptos" w:hAnsi="Aptos"/>
              </w:rPr>
              <w:t>Benötigte Hosts</w:t>
            </w:r>
          </w:p>
        </w:tc>
        <w:tc>
          <w:tcPr>
            <w:tcW w:w="1728" w:type="dxa"/>
          </w:tcPr>
          <w:p w14:paraId="75275EFB" w14:textId="77777777" w:rsidR="00AB1A09" w:rsidRPr="00387859" w:rsidRDefault="00000000">
            <w:pPr>
              <w:rPr>
                <w:rFonts w:ascii="Aptos" w:hAnsi="Aptos"/>
              </w:rPr>
            </w:pPr>
            <w:r w:rsidRPr="00387859">
              <w:rPr>
                <w:rFonts w:ascii="Aptos" w:hAnsi="Aptos"/>
              </w:rPr>
              <w:t>Zusätzliche Geräte</w:t>
            </w:r>
          </w:p>
        </w:tc>
        <w:tc>
          <w:tcPr>
            <w:tcW w:w="1728" w:type="dxa"/>
          </w:tcPr>
          <w:p w14:paraId="0273A92A" w14:textId="77777777" w:rsidR="00AB1A09" w:rsidRPr="00387859" w:rsidRDefault="00000000">
            <w:pPr>
              <w:rPr>
                <w:rFonts w:ascii="Aptos" w:hAnsi="Aptos"/>
              </w:rPr>
            </w:pPr>
            <w:r w:rsidRPr="00387859">
              <w:rPr>
                <w:rFonts w:ascii="Aptos" w:hAnsi="Aptos"/>
              </w:rPr>
              <w:t>Gesamt Hosts</w:t>
            </w:r>
          </w:p>
        </w:tc>
        <w:tc>
          <w:tcPr>
            <w:tcW w:w="1728" w:type="dxa"/>
          </w:tcPr>
          <w:p w14:paraId="2A2D6BFA" w14:textId="77777777" w:rsidR="00AB1A09" w:rsidRPr="00387859" w:rsidRDefault="00000000">
            <w:pPr>
              <w:rPr>
                <w:rFonts w:ascii="Aptos" w:hAnsi="Aptos"/>
              </w:rPr>
            </w:pPr>
            <w:r w:rsidRPr="00387859">
              <w:rPr>
                <w:rFonts w:ascii="Aptos" w:hAnsi="Aptos"/>
              </w:rPr>
              <w:t>Subnetz (CIDR)</w:t>
            </w:r>
          </w:p>
        </w:tc>
      </w:tr>
      <w:tr w:rsidR="00AB1A09" w:rsidRPr="00387859" w14:paraId="621B39D9" w14:textId="77777777">
        <w:tc>
          <w:tcPr>
            <w:tcW w:w="1728" w:type="dxa"/>
          </w:tcPr>
          <w:p w14:paraId="6D9F3E75" w14:textId="77777777" w:rsidR="00AB1A09" w:rsidRPr="00387859" w:rsidRDefault="00000000">
            <w:pPr>
              <w:rPr>
                <w:rFonts w:ascii="Aptos" w:hAnsi="Aptos"/>
              </w:rPr>
            </w:pPr>
            <w:r w:rsidRPr="00387859">
              <w:rPr>
                <w:rFonts w:ascii="Aptos" w:hAnsi="Aptos"/>
              </w:rPr>
              <w:t>Geschäftsleitung/Finanzen/Rechtsabteilung</w:t>
            </w:r>
          </w:p>
        </w:tc>
        <w:tc>
          <w:tcPr>
            <w:tcW w:w="1728" w:type="dxa"/>
          </w:tcPr>
          <w:p w14:paraId="112BFCE0" w14:textId="77777777" w:rsidR="00AB1A09" w:rsidRPr="00387859" w:rsidRDefault="00000000">
            <w:pPr>
              <w:rPr>
                <w:rFonts w:ascii="Aptos" w:hAnsi="Aptos"/>
              </w:rPr>
            </w:pPr>
            <w:r w:rsidRPr="00387859">
              <w:rPr>
                <w:rFonts w:ascii="Aptos" w:hAnsi="Aptos"/>
              </w:rPr>
              <w:t>7</w:t>
            </w:r>
          </w:p>
        </w:tc>
        <w:tc>
          <w:tcPr>
            <w:tcW w:w="1728" w:type="dxa"/>
          </w:tcPr>
          <w:p w14:paraId="5F90E647" w14:textId="77777777" w:rsidR="00AB1A09" w:rsidRPr="00387859" w:rsidRDefault="00000000">
            <w:pPr>
              <w:rPr>
                <w:rFonts w:ascii="Aptos" w:hAnsi="Aptos"/>
              </w:rPr>
            </w:pPr>
            <w:r w:rsidRPr="00387859">
              <w:rPr>
                <w:rFonts w:ascii="Aptos" w:hAnsi="Aptos"/>
              </w:rPr>
              <w:t>5</w:t>
            </w:r>
          </w:p>
        </w:tc>
        <w:tc>
          <w:tcPr>
            <w:tcW w:w="1728" w:type="dxa"/>
          </w:tcPr>
          <w:p w14:paraId="54DF27E1" w14:textId="77777777" w:rsidR="00AB1A09" w:rsidRPr="00387859" w:rsidRDefault="00000000">
            <w:pPr>
              <w:rPr>
                <w:rFonts w:ascii="Aptos" w:hAnsi="Aptos"/>
              </w:rPr>
            </w:pPr>
            <w:r w:rsidRPr="00387859">
              <w:rPr>
                <w:rFonts w:ascii="Aptos" w:hAnsi="Aptos"/>
              </w:rPr>
              <w:t>12</w:t>
            </w:r>
          </w:p>
        </w:tc>
        <w:tc>
          <w:tcPr>
            <w:tcW w:w="1728" w:type="dxa"/>
          </w:tcPr>
          <w:p w14:paraId="1009C6C5" w14:textId="77777777" w:rsidR="00AB1A09" w:rsidRPr="00387859" w:rsidRDefault="00000000">
            <w:pPr>
              <w:rPr>
                <w:rFonts w:ascii="Aptos" w:hAnsi="Aptos"/>
              </w:rPr>
            </w:pPr>
            <w:r w:rsidRPr="00387859">
              <w:rPr>
                <w:rFonts w:ascii="Aptos" w:hAnsi="Aptos"/>
              </w:rPr>
              <w:t>172.16.1.0/28</w:t>
            </w:r>
          </w:p>
        </w:tc>
      </w:tr>
      <w:tr w:rsidR="00AB1A09" w:rsidRPr="00387859" w14:paraId="0A422F18" w14:textId="77777777">
        <w:tc>
          <w:tcPr>
            <w:tcW w:w="1728" w:type="dxa"/>
          </w:tcPr>
          <w:p w14:paraId="49872235" w14:textId="77777777" w:rsidR="00AB1A09" w:rsidRPr="00387859" w:rsidRDefault="00000000">
            <w:pPr>
              <w:rPr>
                <w:rFonts w:ascii="Aptos" w:hAnsi="Aptos"/>
              </w:rPr>
            </w:pPr>
            <w:r w:rsidRPr="00387859">
              <w:rPr>
                <w:rFonts w:ascii="Aptos" w:hAnsi="Aptos"/>
              </w:rPr>
              <w:t>Marketing/Verkauf</w:t>
            </w:r>
          </w:p>
        </w:tc>
        <w:tc>
          <w:tcPr>
            <w:tcW w:w="1728" w:type="dxa"/>
          </w:tcPr>
          <w:p w14:paraId="60382611" w14:textId="77777777" w:rsidR="00AB1A09" w:rsidRPr="00387859" w:rsidRDefault="00000000">
            <w:pPr>
              <w:rPr>
                <w:rFonts w:ascii="Aptos" w:hAnsi="Aptos"/>
              </w:rPr>
            </w:pPr>
            <w:r w:rsidRPr="00387859">
              <w:rPr>
                <w:rFonts w:ascii="Aptos" w:hAnsi="Aptos"/>
              </w:rPr>
              <w:t>9</w:t>
            </w:r>
          </w:p>
        </w:tc>
        <w:tc>
          <w:tcPr>
            <w:tcW w:w="1728" w:type="dxa"/>
          </w:tcPr>
          <w:p w14:paraId="651939B5" w14:textId="77777777" w:rsidR="00AB1A09" w:rsidRPr="00387859" w:rsidRDefault="00000000">
            <w:pPr>
              <w:rPr>
                <w:rFonts w:ascii="Aptos" w:hAnsi="Aptos"/>
              </w:rPr>
            </w:pPr>
            <w:r w:rsidRPr="00387859">
              <w:rPr>
                <w:rFonts w:ascii="Aptos" w:hAnsi="Aptos"/>
              </w:rPr>
              <w:t>5</w:t>
            </w:r>
          </w:p>
        </w:tc>
        <w:tc>
          <w:tcPr>
            <w:tcW w:w="1728" w:type="dxa"/>
          </w:tcPr>
          <w:p w14:paraId="13C7C54D" w14:textId="77777777" w:rsidR="00AB1A09" w:rsidRPr="00387859" w:rsidRDefault="00000000">
            <w:pPr>
              <w:rPr>
                <w:rFonts w:ascii="Aptos" w:hAnsi="Aptos"/>
              </w:rPr>
            </w:pPr>
            <w:r w:rsidRPr="00387859">
              <w:rPr>
                <w:rFonts w:ascii="Aptos" w:hAnsi="Aptos"/>
              </w:rPr>
              <w:t>14</w:t>
            </w:r>
          </w:p>
        </w:tc>
        <w:tc>
          <w:tcPr>
            <w:tcW w:w="1728" w:type="dxa"/>
          </w:tcPr>
          <w:p w14:paraId="71E8C7B4" w14:textId="77777777" w:rsidR="00AB1A09" w:rsidRPr="00387859" w:rsidRDefault="00000000">
            <w:pPr>
              <w:rPr>
                <w:rFonts w:ascii="Aptos" w:hAnsi="Aptos"/>
              </w:rPr>
            </w:pPr>
            <w:r w:rsidRPr="00387859">
              <w:rPr>
                <w:rFonts w:ascii="Aptos" w:hAnsi="Aptos"/>
              </w:rPr>
              <w:t>172.16.2.0/28</w:t>
            </w:r>
          </w:p>
        </w:tc>
      </w:tr>
      <w:tr w:rsidR="00AB1A09" w:rsidRPr="00387859" w14:paraId="4ABBCEC3" w14:textId="77777777">
        <w:tc>
          <w:tcPr>
            <w:tcW w:w="1728" w:type="dxa"/>
          </w:tcPr>
          <w:p w14:paraId="28155202" w14:textId="77777777" w:rsidR="00AB1A09" w:rsidRPr="00387859" w:rsidRDefault="00000000">
            <w:pPr>
              <w:rPr>
                <w:rFonts w:ascii="Aptos" w:hAnsi="Aptos"/>
              </w:rPr>
            </w:pPr>
            <w:r w:rsidRPr="00387859">
              <w:rPr>
                <w:rFonts w:ascii="Aptos" w:hAnsi="Aptos"/>
              </w:rPr>
              <w:t>Produktion/Vertrieb</w:t>
            </w:r>
          </w:p>
        </w:tc>
        <w:tc>
          <w:tcPr>
            <w:tcW w:w="1728" w:type="dxa"/>
          </w:tcPr>
          <w:p w14:paraId="54F7E999" w14:textId="77777777" w:rsidR="00AB1A09" w:rsidRPr="00387859" w:rsidRDefault="00000000">
            <w:pPr>
              <w:rPr>
                <w:rFonts w:ascii="Aptos" w:hAnsi="Aptos"/>
              </w:rPr>
            </w:pPr>
            <w:r w:rsidRPr="00387859">
              <w:rPr>
                <w:rFonts w:ascii="Aptos" w:hAnsi="Aptos"/>
              </w:rPr>
              <w:t>22</w:t>
            </w:r>
          </w:p>
        </w:tc>
        <w:tc>
          <w:tcPr>
            <w:tcW w:w="1728" w:type="dxa"/>
          </w:tcPr>
          <w:p w14:paraId="45C96860" w14:textId="77777777" w:rsidR="00AB1A09" w:rsidRPr="00387859" w:rsidRDefault="00000000">
            <w:pPr>
              <w:rPr>
                <w:rFonts w:ascii="Aptos" w:hAnsi="Aptos"/>
              </w:rPr>
            </w:pPr>
            <w:r w:rsidRPr="00387859">
              <w:rPr>
                <w:rFonts w:ascii="Aptos" w:hAnsi="Aptos"/>
              </w:rPr>
              <w:t>5</w:t>
            </w:r>
          </w:p>
        </w:tc>
        <w:tc>
          <w:tcPr>
            <w:tcW w:w="1728" w:type="dxa"/>
          </w:tcPr>
          <w:p w14:paraId="5AB603E3" w14:textId="77777777" w:rsidR="00AB1A09" w:rsidRPr="00387859" w:rsidRDefault="00000000">
            <w:pPr>
              <w:rPr>
                <w:rFonts w:ascii="Aptos" w:hAnsi="Aptos"/>
              </w:rPr>
            </w:pPr>
            <w:r w:rsidRPr="00387859">
              <w:rPr>
                <w:rFonts w:ascii="Aptos" w:hAnsi="Aptos"/>
              </w:rPr>
              <w:t>27</w:t>
            </w:r>
          </w:p>
        </w:tc>
        <w:tc>
          <w:tcPr>
            <w:tcW w:w="1728" w:type="dxa"/>
          </w:tcPr>
          <w:p w14:paraId="13C01394" w14:textId="77777777" w:rsidR="00AB1A09" w:rsidRPr="00387859" w:rsidRDefault="00000000">
            <w:pPr>
              <w:rPr>
                <w:rFonts w:ascii="Aptos" w:hAnsi="Aptos"/>
              </w:rPr>
            </w:pPr>
            <w:r w:rsidRPr="00387859">
              <w:rPr>
                <w:rFonts w:ascii="Aptos" w:hAnsi="Aptos"/>
              </w:rPr>
              <w:t>172.16.3.0/27</w:t>
            </w:r>
          </w:p>
        </w:tc>
      </w:tr>
      <w:tr w:rsidR="00AB1A09" w:rsidRPr="00387859" w14:paraId="4F1F43BD" w14:textId="77777777">
        <w:tc>
          <w:tcPr>
            <w:tcW w:w="1728" w:type="dxa"/>
          </w:tcPr>
          <w:p w14:paraId="21F7D8F2" w14:textId="77777777" w:rsidR="00AB1A09" w:rsidRPr="00387859" w:rsidRDefault="00000000">
            <w:pPr>
              <w:rPr>
                <w:rFonts w:ascii="Aptos" w:hAnsi="Aptos"/>
              </w:rPr>
            </w:pPr>
            <w:r w:rsidRPr="00387859">
              <w:rPr>
                <w:rFonts w:ascii="Aptos" w:hAnsi="Aptos"/>
              </w:rPr>
              <w:t>IT Abteilung/Operations</w:t>
            </w:r>
          </w:p>
        </w:tc>
        <w:tc>
          <w:tcPr>
            <w:tcW w:w="1728" w:type="dxa"/>
          </w:tcPr>
          <w:p w14:paraId="3C4A880B" w14:textId="77777777" w:rsidR="00AB1A09" w:rsidRPr="00387859" w:rsidRDefault="00000000">
            <w:pPr>
              <w:rPr>
                <w:rFonts w:ascii="Aptos" w:hAnsi="Aptos"/>
              </w:rPr>
            </w:pPr>
            <w:r w:rsidRPr="00387859">
              <w:rPr>
                <w:rFonts w:ascii="Aptos" w:hAnsi="Aptos"/>
              </w:rPr>
              <w:t>9</w:t>
            </w:r>
          </w:p>
        </w:tc>
        <w:tc>
          <w:tcPr>
            <w:tcW w:w="1728" w:type="dxa"/>
          </w:tcPr>
          <w:p w14:paraId="1251D674" w14:textId="77777777" w:rsidR="00AB1A09" w:rsidRPr="00387859" w:rsidRDefault="00000000">
            <w:pPr>
              <w:rPr>
                <w:rFonts w:ascii="Aptos" w:hAnsi="Aptos"/>
              </w:rPr>
            </w:pPr>
            <w:r w:rsidRPr="00387859">
              <w:rPr>
                <w:rFonts w:ascii="Aptos" w:hAnsi="Aptos"/>
              </w:rPr>
              <w:t>5</w:t>
            </w:r>
          </w:p>
        </w:tc>
        <w:tc>
          <w:tcPr>
            <w:tcW w:w="1728" w:type="dxa"/>
          </w:tcPr>
          <w:p w14:paraId="689CEC6A" w14:textId="77777777" w:rsidR="00AB1A09" w:rsidRPr="00387859" w:rsidRDefault="00000000">
            <w:pPr>
              <w:rPr>
                <w:rFonts w:ascii="Aptos" w:hAnsi="Aptos"/>
              </w:rPr>
            </w:pPr>
            <w:r w:rsidRPr="00387859">
              <w:rPr>
                <w:rFonts w:ascii="Aptos" w:hAnsi="Aptos"/>
              </w:rPr>
              <w:t>14</w:t>
            </w:r>
          </w:p>
        </w:tc>
        <w:tc>
          <w:tcPr>
            <w:tcW w:w="1728" w:type="dxa"/>
          </w:tcPr>
          <w:p w14:paraId="67269B43" w14:textId="77777777" w:rsidR="00AB1A09" w:rsidRPr="00387859" w:rsidRDefault="00000000">
            <w:pPr>
              <w:rPr>
                <w:rFonts w:ascii="Aptos" w:hAnsi="Aptos"/>
              </w:rPr>
            </w:pPr>
            <w:r w:rsidRPr="00387859">
              <w:rPr>
                <w:rFonts w:ascii="Aptos" w:hAnsi="Aptos"/>
              </w:rPr>
              <w:t>172.16.4.0/28</w:t>
            </w:r>
          </w:p>
        </w:tc>
      </w:tr>
    </w:tbl>
    <w:p w14:paraId="7D7680CC" w14:textId="5C50A177" w:rsidR="00AB1A09" w:rsidRPr="00387859" w:rsidRDefault="00AB1A09">
      <w:pPr>
        <w:rPr>
          <w:rFonts w:ascii="Aptos" w:hAnsi="Aptos"/>
          <w:lang w:val="de-CH"/>
        </w:rPr>
      </w:pPr>
    </w:p>
    <w:sectPr w:rsidR="00AB1A09" w:rsidRPr="003878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8460863">
    <w:abstractNumId w:val="8"/>
  </w:num>
  <w:num w:numId="2" w16cid:durableId="1446192185">
    <w:abstractNumId w:val="6"/>
  </w:num>
  <w:num w:numId="3" w16cid:durableId="78715069">
    <w:abstractNumId w:val="5"/>
  </w:num>
  <w:num w:numId="4" w16cid:durableId="1292126006">
    <w:abstractNumId w:val="4"/>
  </w:num>
  <w:num w:numId="5" w16cid:durableId="865094014">
    <w:abstractNumId w:val="7"/>
  </w:num>
  <w:num w:numId="6" w16cid:durableId="657731785">
    <w:abstractNumId w:val="3"/>
  </w:num>
  <w:num w:numId="7" w16cid:durableId="313030165">
    <w:abstractNumId w:val="2"/>
  </w:num>
  <w:num w:numId="8" w16cid:durableId="1645232422">
    <w:abstractNumId w:val="1"/>
  </w:num>
  <w:num w:numId="9" w16cid:durableId="1543908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87859"/>
    <w:rsid w:val="00A3108A"/>
    <w:rsid w:val="00AA1D8D"/>
    <w:rsid w:val="00AB1A0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C04458B"/>
  <w14:defaultImageDpi w14:val="300"/>
  <w15:docId w15:val="{7E753BF9-71F2-4C78-ADD9-D0F78EA1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pietros Gebretitios</cp:lastModifiedBy>
  <cp:revision>2</cp:revision>
  <dcterms:created xsi:type="dcterms:W3CDTF">2024-11-20T14:50:00Z</dcterms:created>
  <dcterms:modified xsi:type="dcterms:W3CDTF">2024-11-20T14:50:00Z</dcterms:modified>
  <cp:category/>
</cp:coreProperties>
</file>